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D0B81" w14:textId="77777777" w:rsidR="00D9761E" w:rsidRPr="00D9761E" w:rsidRDefault="00D9761E" w:rsidP="00D9761E">
      <w:pPr>
        <w:rPr>
          <w:b/>
          <w:bCs/>
          <w:sz w:val="36"/>
          <w:szCs w:val="36"/>
          <w:lang w:val="en-IN"/>
        </w:rPr>
      </w:pPr>
      <w:r w:rsidRPr="00D9761E">
        <w:rPr>
          <w:b/>
          <w:bCs/>
          <w:sz w:val="36"/>
          <w:szCs w:val="36"/>
          <w:lang w:val="en-IN"/>
        </w:rPr>
        <w:t>Dynamic Pricing for Urban Parking Lots</w:t>
      </w:r>
    </w:p>
    <w:p w14:paraId="2CEF490D" w14:textId="77777777" w:rsidR="00D9761E" w:rsidRPr="00D9761E" w:rsidRDefault="00D9761E" w:rsidP="00D9761E">
      <w:pPr>
        <w:rPr>
          <w:sz w:val="24"/>
          <w:szCs w:val="24"/>
          <w:lang w:val="en-IN"/>
        </w:rPr>
      </w:pPr>
      <w:r w:rsidRPr="00D9761E">
        <w:rPr>
          <w:b/>
          <w:bCs/>
          <w:sz w:val="24"/>
          <w:szCs w:val="24"/>
          <w:lang w:val="en-IN"/>
        </w:rPr>
        <w:t>Capstone Project - Summer Analytics 2025</w:t>
      </w:r>
      <w:r w:rsidRPr="00D9761E">
        <w:rPr>
          <w:sz w:val="24"/>
          <w:szCs w:val="24"/>
          <w:lang w:val="en-IN"/>
        </w:rPr>
        <w:br/>
      </w:r>
      <w:r w:rsidRPr="00D9761E">
        <w:rPr>
          <w:b/>
          <w:bCs/>
          <w:sz w:val="24"/>
          <w:szCs w:val="24"/>
          <w:lang w:val="en-IN"/>
        </w:rPr>
        <w:t>Hosted by: Consulting &amp; Analytics Club × Pathway</w:t>
      </w:r>
    </w:p>
    <w:p w14:paraId="72D254DB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pict w14:anchorId="334FBB24">
          <v:rect id="_x0000_i1085" style="width:0;height:1.5pt" o:hralign="center" o:hrstd="t" o:hr="t" fillcolor="#a0a0a0" stroked="f"/>
        </w:pict>
      </w:r>
    </w:p>
    <w:p w14:paraId="0A0E4D4C" w14:textId="77777777" w:rsidR="00D9761E" w:rsidRPr="00D9761E" w:rsidRDefault="00D9761E" w:rsidP="00D9761E">
      <w:pPr>
        <w:rPr>
          <w:b/>
          <w:bCs/>
          <w:sz w:val="28"/>
          <w:szCs w:val="28"/>
          <w:lang w:val="en-IN"/>
        </w:rPr>
      </w:pPr>
      <w:r w:rsidRPr="00D9761E">
        <w:rPr>
          <w:b/>
          <w:bCs/>
          <w:sz w:val="28"/>
          <w:szCs w:val="28"/>
          <w:lang w:val="en-IN"/>
        </w:rPr>
        <w:t>1. Project Overview</w:t>
      </w:r>
    </w:p>
    <w:p w14:paraId="61B81A46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>Urban parking is a resource-constrained environment, often plagued by congestion, underutilization, or inefficient pricing. The goal of this project is to develop a dynamic, real-time pricing system for 14 urban parking lots using real-world data and economic logic.</w:t>
      </w:r>
    </w:p>
    <w:p w14:paraId="6ED4DC13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 xml:space="preserve">The pricing models are built using only Python libraries like pandas, </w:t>
      </w:r>
      <w:proofErr w:type="spellStart"/>
      <w:r w:rsidRPr="00D9761E">
        <w:rPr>
          <w:lang w:val="en-IN"/>
        </w:rPr>
        <w:t>numpy</w:t>
      </w:r>
      <w:proofErr w:type="spellEnd"/>
      <w:r w:rsidRPr="00D9761E">
        <w:rPr>
          <w:lang w:val="en-IN"/>
        </w:rPr>
        <w:t>, and pathway, and include:</w:t>
      </w:r>
    </w:p>
    <w:p w14:paraId="770BAD46" w14:textId="77777777" w:rsidR="00D9761E" w:rsidRPr="00D9761E" w:rsidRDefault="00D9761E" w:rsidP="00D9761E">
      <w:pPr>
        <w:numPr>
          <w:ilvl w:val="0"/>
          <w:numId w:val="10"/>
        </w:numPr>
        <w:rPr>
          <w:lang w:val="en-IN"/>
        </w:rPr>
      </w:pPr>
      <w:r w:rsidRPr="00D9761E">
        <w:rPr>
          <w:lang w:val="en-IN"/>
        </w:rPr>
        <w:t>A baseline linear model</w:t>
      </w:r>
    </w:p>
    <w:p w14:paraId="160357AF" w14:textId="77777777" w:rsidR="00D9761E" w:rsidRPr="00D9761E" w:rsidRDefault="00D9761E" w:rsidP="00D9761E">
      <w:pPr>
        <w:numPr>
          <w:ilvl w:val="0"/>
          <w:numId w:val="10"/>
        </w:numPr>
        <w:rPr>
          <w:lang w:val="en-IN"/>
        </w:rPr>
      </w:pPr>
      <w:r w:rsidRPr="00D9761E">
        <w:rPr>
          <w:lang w:val="en-IN"/>
        </w:rPr>
        <w:t>A demand-based pricing function</w:t>
      </w:r>
    </w:p>
    <w:p w14:paraId="194794CA" w14:textId="77777777" w:rsidR="00D9761E" w:rsidRPr="00D9761E" w:rsidRDefault="00D9761E" w:rsidP="00D9761E">
      <w:pPr>
        <w:numPr>
          <w:ilvl w:val="0"/>
          <w:numId w:val="10"/>
        </w:numPr>
        <w:rPr>
          <w:lang w:val="en-IN"/>
        </w:rPr>
      </w:pPr>
      <w:r w:rsidRPr="00D9761E">
        <w:rPr>
          <w:lang w:val="en-IN"/>
        </w:rPr>
        <w:t>A competitive pricing model</w:t>
      </w:r>
    </w:p>
    <w:p w14:paraId="6A23D668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>These models react to real-time features such as:</w:t>
      </w:r>
    </w:p>
    <w:p w14:paraId="7BE5497E" w14:textId="77777777" w:rsidR="00D9761E" w:rsidRPr="00D9761E" w:rsidRDefault="00D9761E" w:rsidP="00D9761E">
      <w:pPr>
        <w:numPr>
          <w:ilvl w:val="0"/>
          <w:numId w:val="11"/>
        </w:numPr>
        <w:rPr>
          <w:lang w:val="en-IN"/>
        </w:rPr>
      </w:pPr>
      <w:r w:rsidRPr="00D9761E">
        <w:rPr>
          <w:lang w:val="en-IN"/>
        </w:rPr>
        <w:t>Parking lot occupancy</w:t>
      </w:r>
    </w:p>
    <w:p w14:paraId="26414E54" w14:textId="77777777" w:rsidR="00D9761E" w:rsidRPr="00D9761E" w:rsidRDefault="00D9761E" w:rsidP="00D9761E">
      <w:pPr>
        <w:numPr>
          <w:ilvl w:val="0"/>
          <w:numId w:val="11"/>
        </w:numPr>
        <w:rPr>
          <w:lang w:val="en-IN"/>
        </w:rPr>
      </w:pPr>
      <w:r w:rsidRPr="00D9761E">
        <w:rPr>
          <w:lang w:val="en-IN"/>
        </w:rPr>
        <w:t>Queue length</w:t>
      </w:r>
    </w:p>
    <w:p w14:paraId="3266A131" w14:textId="77777777" w:rsidR="00D9761E" w:rsidRPr="00D9761E" w:rsidRDefault="00D9761E" w:rsidP="00D9761E">
      <w:pPr>
        <w:numPr>
          <w:ilvl w:val="0"/>
          <w:numId w:val="11"/>
        </w:numPr>
        <w:rPr>
          <w:lang w:val="en-IN"/>
        </w:rPr>
      </w:pPr>
      <w:r w:rsidRPr="00D9761E">
        <w:rPr>
          <w:lang w:val="en-IN"/>
        </w:rPr>
        <w:t>Traffic conditions</w:t>
      </w:r>
    </w:p>
    <w:p w14:paraId="2642A2E1" w14:textId="77777777" w:rsidR="00D9761E" w:rsidRPr="00D9761E" w:rsidRDefault="00D9761E" w:rsidP="00D9761E">
      <w:pPr>
        <w:numPr>
          <w:ilvl w:val="0"/>
          <w:numId w:val="11"/>
        </w:numPr>
        <w:rPr>
          <w:lang w:val="en-IN"/>
        </w:rPr>
      </w:pPr>
      <w:r w:rsidRPr="00D9761E">
        <w:rPr>
          <w:lang w:val="en-IN"/>
        </w:rPr>
        <w:t>Special event indicators</w:t>
      </w:r>
    </w:p>
    <w:p w14:paraId="656F4F8D" w14:textId="77777777" w:rsidR="00D9761E" w:rsidRPr="00D9761E" w:rsidRDefault="00D9761E" w:rsidP="00D9761E">
      <w:pPr>
        <w:numPr>
          <w:ilvl w:val="0"/>
          <w:numId w:val="11"/>
        </w:numPr>
        <w:rPr>
          <w:lang w:val="en-IN"/>
        </w:rPr>
      </w:pPr>
      <w:r w:rsidRPr="00D9761E">
        <w:rPr>
          <w:lang w:val="en-IN"/>
        </w:rPr>
        <w:t>Vehicle type</w:t>
      </w:r>
    </w:p>
    <w:p w14:paraId="7A4BCECD" w14:textId="77777777" w:rsidR="00D9761E" w:rsidRPr="00D9761E" w:rsidRDefault="00D9761E" w:rsidP="00D9761E">
      <w:pPr>
        <w:numPr>
          <w:ilvl w:val="0"/>
          <w:numId w:val="11"/>
        </w:numPr>
        <w:rPr>
          <w:lang w:val="en-IN"/>
        </w:rPr>
      </w:pPr>
      <w:r w:rsidRPr="00D9761E">
        <w:rPr>
          <w:lang w:val="en-IN"/>
        </w:rPr>
        <w:t>Proximity to competitor lots</w:t>
      </w:r>
    </w:p>
    <w:p w14:paraId="494994F8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pict w14:anchorId="14CB3437">
          <v:rect id="_x0000_i1086" style="width:0;height:1.5pt" o:hralign="center" o:hrstd="t" o:hr="t" fillcolor="#a0a0a0" stroked="f"/>
        </w:pict>
      </w:r>
    </w:p>
    <w:p w14:paraId="26E4C9BC" w14:textId="77777777" w:rsidR="00D9761E" w:rsidRPr="00D9761E" w:rsidRDefault="00D9761E" w:rsidP="00D9761E">
      <w:pPr>
        <w:rPr>
          <w:b/>
          <w:bCs/>
          <w:sz w:val="28"/>
          <w:szCs w:val="28"/>
          <w:lang w:val="en-IN"/>
        </w:rPr>
      </w:pPr>
      <w:r w:rsidRPr="00D9761E">
        <w:rPr>
          <w:b/>
          <w:bCs/>
          <w:sz w:val="28"/>
          <w:szCs w:val="28"/>
          <w:lang w:val="en-IN"/>
        </w:rPr>
        <w:t>2. Dataset Description</w:t>
      </w:r>
    </w:p>
    <w:p w14:paraId="321BEA65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 xml:space="preserve">The dataset comprises records collected over 73 </w:t>
      </w:r>
      <w:proofErr w:type="gramStart"/>
      <w:r w:rsidRPr="00D9761E">
        <w:rPr>
          <w:lang w:val="en-IN"/>
        </w:rPr>
        <w:t>days,</w:t>
      </w:r>
      <w:proofErr w:type="gramEnd"/>
      <w:r w:rsidRPr="00D9761E">
        <w:rPr>
          <w:lang w:val="en-IN"/>
        </w:rPr>
        <w:t xml:space="preserve"> each day segmented into 18 time points (8:00 AM to 4:30 PM). Each record includes:</w:t>
      </w:r>
    </w:p>
    <w:p w14:paraId="73FBE7E6" w14:textId="77777777" w:rsidR="00D9761E" w:rsidRPr="00D9761E" w:rsidRDefault="00D9761E" w:rsidP="00D9761E">
      <w:pPr>
        <w:rPr>
          <w:b/>
          <w:bCs/>
          <w:lang w:val="en-IN"/>
        </w:rPr>
      </w:pPr>
      <w:r w:rsidRPr="00D9761E">
        <w:rPr>
          <w:b/>
          <w:bCs/>
          <w:lang w:val="en-IN"/>
        </w:rPr>
        <w:t>a. Location Features</w:t>
      </w:r>
    </w:p>
    <w:p w14:paraId="21FC6023" w14:textId="77777777" w:rsidR="00D9761E" w:rsidRPr="00D9761E" w:rsidRDefault="00D9761E" w:rsidP="00D9761E">
      <w:pPr>
        <w:numPr>
          <w:ilvl w:val="0"/>
          <w:numId w:val="12"/>
        </w:numPr>
        <w:rPr>
          <w:lang w:val="en-IN"/>
        </w:rPr>
      </w:pPr>
      <w:r w:rsidRPr="00D9761E">
        <w:rPr>
          <w:lang w:val="en-IN"/>
        </w:rPr>
        <w:t>Latitude and Longitude</w:t>
      </w:r>
    </w:p>
    <w:p w14:paraId="6A00E2AC" w14:textId="77777777" w:rsidR="00D9761E" w:rsidRPr="00D9761E" w:rsidRDefault="00D9761E" w:rsidP="00D9761E">
      <w:pPr>
        <w:rPr>
          <w:b/>
          <w:bCs/>
          <w:lang w:val="en-IN"/>
        </w:rPr>
      </w:pPr>
      <w:r w:rsidRPr="00D9761E">
        <w:rPr>
          <w:b/>
          <w:bCs/>
          <w:lang w:val="en-IN"/>
        </w:rPr>
        <w:t>b. Parking Lot Features</w:t>
      </w:r>
    </w:p>
    <w:p w14:paraId="3F04D705" w14:textId="77777777" w:rsidR="00D9761E" w:rsidRPr="00D9761E" w:rsidRDefault="00D9761E" w:rsidP="00D9761E">
      <w:pPr>
        <w:numPr>
          <w:ilvl w:val="0"/>
          <w:numId w:val="13"/>
        </w:numPr>
        <w:rPr>
          <w:lang w:val="en-IN"/>
        </w:rPr>
      </w:pPr>
      <w:r w:rsidRPr="00D9761E">
        <w:rPr>
          <w:lang w:val="en-IN"/>
        </w:rPr>
        <w:lastRenderedPageBreak/>
        <w:t>Capacity (max vehicles)</w:t>
      </w:r>
    </w:p>
    <w:p w14:paraId="37B9C24B" w14:textId="77777777" w:rsidR="00D9761E" w:rsidRPr="00D9761E" w:rsidRDefault="00D9761E" w:rsidP="00D9761E">
      <w:pPr>
        <w:numPr>
          <w:ilvl w:val="0"/>
          <w:numId w:val="13"/>
        </w:numPr>
        <w:rPr>
          <w:lang w:val="en-IN"/>
        </w:rPr>
      </w:pPr>
      <w:r w:rsidRPr="00D9761E">
        <w:rPr>
          <w:lang w:val="en-IN"/>
        </w:rPr>
        <w:t>Occupancy (current vehicles)</w:t>
      </w:r>
    </w:p>
    <w:p w14:paraId="6C5F8B2A" w14:textId="77777777" w:rsidR="00D9761E" w:rsidRPr="00D9761E" w:rsidRDefault="00D9761E" w:rsidP="00D9761E">
      <w:pPr>
        <w:numPr>
          <w:ilvl w:val="0"/>
          <w:numId w:val="13"/>
        </w:numPr>
        <w:rPr>
          <w:lang w:val="en-IN"/>
        </w:rPr>
      </w:pPr>
      <w:r w:rsidRPr="00D9761E">
        <w:rPr>
          <w:lang w:val="en-IN"/>
        </w:rPr>
        <w:t>Queue length</w:t>
      </w:r>
    </w:p>
    <w:p w14:paraId="286AB4E2" w14:textId="77777777" w:rsidR="00D9761E" w:rsidRPr="00D9761E" w:rsidRDefault="00D9761E" w:rsidP="00D9761E">
      <w:pPr>
        <w:rPr>
          <w:b/>
          <w:bCs/>
          <w:lang w:val="en-IN"/>
        </w:rPr>
      </w:pPr>
      <w:r w:rsidRPr="00D9761E">
        <w:rPr>
          <w:b/>
          <w:bCs/>
          <w:lang w:val="en-IN"/>
        </w:rPr>
        <w:t>c. Vehicle Information</w:t>
      </w:r>
    </w:p>
    <w:p w14:paraId="20AA07DD" w14:textId="77777777" w:rsidR="00D9761E" w:rsidRPr="00D9761E" w:rsidRDefault="00D9761E" w:rsidP="00D9761E">
      <w:pPr>
        <w:numPr>
          <w:ilvl w:val="0"/>
          <w:numId w:val="14"/>
        </w:numPr>
        <w:rPr>
          <w:lang w:val="en-IN"/>
        </w:rPr>
      </w:pPr>
      <w:r w:rsidRPr="00D9761E">
        <w:rPr>
          <w:lang w:val="en-IN"/>
        </w:rPr>
        <w:t>Vehicle type (car, bike, truck)</w:t>
      </w:r>
    </w:p>
    <w:p w14:paraId="35FC60E2" w14:textId="77777777" w:rsidR="00D9761E" w:rsidRPr="00D9761E" w:rsidRDefault="00D9761E" w:rsidP="00D9761E">
      <w:pPr>
        <w:rPr>
          <w:b/>
          <w:bCs/>
          <w:lang w:val="en-IN"/>
        </w:rPr>
      </w:pPr>
      <w:r w:rsidRPr="00D9761E">
        <w:rPr>
          <w:b/>
          <w:bCs/>
          <w:lang w:val="en-IN"/>
        </w:rPr>
        <w:t>d. Environmental Conditions</w:t>
      </w:r>
    </w:p>
    <w:p w14:paraId="2E1D8F66" w14:textId="77777777" w:rsidR="00D9761E" w:rsidRPr="00D9761E" w:rsidRDefault="00D9761E" w:rsidP="00D9761E">
      <w:pPr>
        <w:numPr>
          <w:ilvl w:val="0"/>
          <w:numId w:val="15"/>
        </w:numPr>
        <w:rPr>
          <w:lang w:val="en-IN"/>
        </w:rPr>
      </w:pPr>
      <w:r w:rsidRPr="00D9761E">
        <w:rPr>
          <w:lang w:val="en-IN"/>
        </w:rPr>
        <w:t>Traffic congestion (low, average, high)</w:t>
      </w:r>
    </w:p>
    <w:p w14:paraId="3F1318F7" w14:textId="77777777" w:rsidR="00D9761E" w:rsidRPr="00D9761E" w:rsidRDefault="00D9761E" w:rsidP="00D9761E">
      <w:pPr>
        <w:numPr>
          <w:ilvl w:val="0"/>
          <w:numId w:val="15"/>
        </w:numPr>
        <w:rPr>
          <w:lang w:val="en-IN"/>
        </w:rPr>
      </w:pPr>
      <w:r w:rsidRPr="00D9761E">
        <w:rPr>
          <w:lang w:val="en-IN"/>
        </w:rPr>
        <w:t>Special day indicator</w:t>
      </w:r>
    </w:p>
    <w:p w14:paraId="5AB19E8F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pict w14:anchorId="529ED72E">
          <v:rect id="_x0000_i1087" style="width:0;height:1.5pt" o:hralign="center" o:hrstd="t" o:hr="t" fillcolor="#a0a0a0" stroked="f"/>
        </w:pict>
      </w:r>
    </w:p>
    <w:p w14:paraId="6B1CC431" w14:textId="77777777" w:rsidR="00D9761E" w:rsidRPr="00D9761E" w:rsidRDefault="00D9761E" w:rsidP="00D9761E">
      <w:pPr>
        <w:rPr>
          <w:b/>
          <w:bCs/>
          <w:sz w:val="28"/>
          <w:szCs w:val="28"/>
          <w:lang w:val="en-IN"/>
        </w:rPr>
      </w:pPr>
      <w:r w:rsidRPr="00D9761E">
        <w:rPr>
          <w:b/>
          <w:bCs/>
          <w:sz w:val="28"/>
          <w:szCs w:val="28"/>
          <w:lang w:val="en-IN"/>
        </w:rPr>
        <w:t>3. Pricing Models</w:t>
      </w:r>
    </w:p>
    <w:p w14:paraId="499F6963" w14:textId="77777777" w:rsidR="00D9761E" w:rsidRPr="00D9761E" w:rsidRDefault="00D9761E" w:rsidP="00D9761E">
      <w:pPr>
        <w:rPr>
          <w:b/>
          <w:bCs/>
          <w:lang w:val="en-IN"/>
        </w:rPr>
      </w:pPr>
      <w:r w:rsidRPr="00D9761E">
        <w:rPr>
          <w:b/>
          <w:bCs/>
          <w:lang w:val="en-IN"/>
        </w:rPr>
        <w:t>Model 1: Baseline Linear Model</w:t>
      </w:r>
    </w:p>
    <w:p w14:paraId="039ACFDD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>The price increases linearly with occupancy rate:</w:t>
      </w:r>
    </w:p>
    <w:p w14:paraId="6524FD0B" w14:textId="77777777" w:rsidR="00D9761E" w:rsidRPr="00D9761E" w:rsidRDefault="00D9761E" w:rsidP="00D9761E">
      <w:pPr>
        <w:rPr>
          <w:lang w:val="en-IN"/>
        </w:rPr>
      </w:pPr>
      <w:proofErr w:type="spellStart"/>
      <w:r w:rsidRPr="00D9761E">
        <w:rPr>
          <w:lang w:val="en-IN"/>
        </w:rPr>
        <w:t>Price_t</w:t>
      </w:r>
      <w:proofErr w:type="spellEnd"/>
      <w:r w:rsidRPr="00D9761E">
        <w:rPr>
          <w:lang w:val="en-IN"/>
        </w:rPr>
        <w:t xml:space="preserve"> = </w:t>
      </w:r>
      <w:proofErr w:type="spellStart"/>
      <w:r w:rsidRPr="00D9761E">
        <w:rPr>
          <w:lang w:val="en-IN"/>
        </w:rPr>
        <w:t>BasePrice</w:t>
      </w:r>
      <w:proofErr w:type="spellEnd"/>
      <w:r w:rsidRPr="00D9761E">
        <w:rPr>
          <w:lang w:val="en-IN"/>
        </w:rPr>
        <w:t xml:space="preserve"> + α * (Occupancy / Capacity)</w:t>
      </w:r>
    </w:p>
    <w:p w14:paraId="570C6BD5" w14:textId="77777777" w:rsidR="00D9761E" w:rsidRPr="00D9761E" w:rsidRDefault="00D9761E" w:rsidP="00D9761E">
      <w:pPr>
        <w:numPr>
          <w:ilvl w:val="0"/>
          <w:numId w:val="16"/>
        </w:numPr>
        <w:rPr>
          <w:lang w:val="en-IN"/>
        </w:rPr>
      </w:pPr>
      <w:proofErr w:type="spellStart"/>
      <w:r w:rsidRPr="00D9761E">
        <w:rPr>
          <w:lang w:val="en-IN"/>
        </w:rPr>
        <w:t>BasePrice</w:t>
      </w:r>
      <w:proofErr w:type="spellEnd"/>
      <w:r w:rsidRPr="00D9761E">
        <w:rPr>
          <w:lang w:val="en-IN"/>
        </w:rPr>
        <w:t xml:space="preserve"> = $10</w:t>
      </w:r>
    </w:p>
    <w:p w14:paraId="1291A63E" w14:textId="77777777" w:rsidR="00D9761E" w:rsidRPr="00D9761E" w:rsidRDefault="00D9761E" w:rsidP="00D9761E">
      <w:pPr>
        <w:numPr>
          <w:ilvl w:val="0"/>
          <w:numId w:val="16"/>
        </w:numPr>
        <w:rPr>
          <w:lang w:val="en-IN"/>
        </w:rPr>
      </w:pPr>
      <w:r w:rsidRPr="00D9761E">
        <w:rPr>
          <w:lang w:val="en-IN"/>
        </w:rPr>
        <w:t>α = 5</w:t>
      </w:r>
    </w:p>
    <w:p w14:paraId="78A36685" w14:textId="77777777" w:rsidR="00D9761E" w:rsidRPr="00D9761E" w:rsidRDefault="00D9761E" w:rsidP="00D9761E">
      <w:pPr>
        <w:numPr>
          <w:ilvl w:val="0"/>
          <w:numId w:val="16"/>
        </w:numPr>
        <w:rPr>
          <w:lang w:val="en-IN"/>
        </w:rPr>
      </w:pPr>
      <w:r w:rsidRPr="00D9761E">
        <w:rPr>
          <w:lang w:val="en-IN"/>
        </w:rPr>
        <w:t>Bounded between $5 and $20</w:t>
      </w:r>
    </w:p>
    <w:p w14:paraId="2FA0FFE4" w14:textId="77777777" w:rsidR="00D9761E" w:rsidRPr="00D9761E" w:rsidRDefault="00D9761E" w:rsidP="00D9761E">
      <w:pPr>
        <w:rPr>
          <w:b/>
          <w:bCs/>
          <w:lang w:val="en-IN"/>
        </w:rPr>
      </w:pPr>
      <w:r w:rsidRPr="00D9761E">
        <w:rPr>
          <w:b/>
          <w:bCs/>
          <w:lang w:val="en-IN"/>
        </w:rPr>
        <w:t>Model 2: Demand-Based Model</w:t>
      </w:r>
    </w:p>
    <w:p w14:paraId="4E85A62B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>A more dynamic model incorporating multiple features:</w:t>
      </w:r>
    </w:p>
    <w:p w14:paraId="78449F60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 xml:space="preserve">Demand = 1.0 * (Occupancy / Capacity) + 0.5 * </w:t>
      </w:r>
      <w:proofErr w:type="spellStart"/>
      <w:r w:rsidRPr="00D9761E">
        <w:rPr>
          <w:lang w:val="en-IN"/>
        </w:rPr>
        <w:t>QueueLength</w:t>
      </w:r>
      <w:proofErr w:type="spellEnd"/>
      <w:r w:rsidRPr="00D9761E">
        <w:rPr>
          <w:lang w:val="en-IN"/>
        </w:rPr>
        <w:t xml:space="preserve"> - 0.7 * Traffic + 1.0 * </w:t>
      </w:r>
      <w:proofErr w:type="spellStart"/>
      <w:r w:rsidRPr="00D9761E">
        <w:rPr>
          <w:lang w:val="en-IN"/>
        </w:rPr>
        <w:t>SpecialDay</w:t>
      </w:r>
      <w:proofErr w:type="spellEnd"/>
      <w:r w:rsidRPr="00D9761E">
        <w:rPr>
          <w:lang w:val="en-IN"/>
        </w:rPr>
        <w:t xml:space="preserve"> + 1.2 * </w:t>
      </w:r>
      <w:proofErr w:type="spellStart"/>
      <w:r w:rsidRPr="00D9761E">
        <w:rPr>
          <w:lang w:val="en-IN"/>
        </w:rPr>
        <w:t>VehicleWeight</w:t>
      </w:r>
      <w:proofErr w:type="spellEnd"/>
    </w:p>
    <w:p w14:paraId="7BA32B52" w14:textId="77777777" w:rsidR="00D9761E" w:rsidRPr="00D9761E" w:rsidRDefault="00D9761E" w:rsidP="00D9761E">
      <w:pPr>
        <w:rPr>
          <w:lang w:val="en-IN"/>
        </w:rPr>
      </w:pPr>
      <w:proofErr w:type="spellStart"/>
      <w:r w:rsidRPr="00D9761E">
        <w:rPr>
          <w:lang w:val="en-IN"/>
        </w:rPr>
        <w:t>Price_t</w:t>
      </w:r>
      <w:proofErr w:type="spellEnd"/>
      <w:r w:rsidRPr="00D9761E">
        <w:rPr>
          <w:lang w:val="en-IN"/>
        </w:rPr>
        <w:t xml:space="preserve"> = </w:t>
      </w:r>
      <w:proofErr w:type="spellStart"/>
      <w:r w:rsidRPr="00D9761E">
        <w:rPr>
          <w:lang w:val="en-IN"/>
        </w:rPr>
        <w:t>BasePrice</w:t>
      </w:r>
      <w:proofErr w:type="spellEnd"/>
      <w:r w:rsidRPr="00D9761E">
        <w:rPr>
          <w:lang w:val="en-IN"/>
        </w:rPr>
        <w:t xml:space="preserve"> * (1 + λ * </w:t>
      </w:r>
      <w:proofErr w:type="spellStart"/>
      <w:r w:rsidRPr="00D9761E">
        <w:rPr>
          <w:lang w:val="en-IN"/>
        </w:rPr>
        <w:t>NormalizedDemand</w:t>
      </w:r>
      <w:proofErr w:type="spellEnd"/>
      <w:r w:rsidRPr="00D9761E">
        <w:rPr>
          <w:lang w:val="en-IN"/>
        </w:rPr>
        <w:t>)</w:t>
      </w:r>
    </w:p>
    <w:p w14:paraId="3DC1D5F6" w14:textId="77777777" w:rsidR="00D9761E" w:rsidRPr="00D9761E" w:rsidRDefault="00D9761E" w:rsidP="00D9761E">
      <w:pPr>
        <w:numPr>
          <w:ilvl w:val="0"/>
          <w:numId w:val="17"/>
        </w:numPr>
        <w:rPr>
          <w:lang w:val="en-IN"/>
        </w:rPr>
      </w:pPr>
      <w:r w:rsidRPr="00D9761E">
        <w:rPr>
          <w:lang w:val="en-IN"/>
        </w:rPr>
        <w:t>Normalized demand ensures smooth price transitions</w:t>
      </w:r>
    </w:p>
    <w:p w14:paraId="503A0ADE" w14:textId="77777777" w:rsidR="00D9761E" w:rsidRPr="00D9761E" w:rsidRDefault="00D9761E" w:rsidP="00D9761E">
      <w:pPr>
        <w:numPr>
          <w:ilvl w:val="0"/>
          <w:numId w:val="17"/>
        </w:numPr>
        <w:rPr>
          <w:lang w:val="en-IN"/>
        </w:rPr>
      </w:pPr>
      <w:r w:rsidRPr="00D9761E">
        <w:rPr>
          <w:lang w:val="en-IN"/>
        </w:rPr>
        <w:t>λ = 0.2</w:t>
      </w:r>
    </w:p>
    <w:p w14:paraId="5DBFD1F2" w14:textId="77777777" w:rsidR="00D9761E" w:rsidRPr="00D9761E" w:rsidRDefault="00D9761E" w:rsidP="00D9761E">
      <w:pPr>
        <w:numPr>
          <w:ilvl w:val="0"/>
          <w:numId w:val="17"/>
        </w:numPr>
        <w:rPr>
          <w:lang w:val="en-IN"/>
        </w:rPr>
      </w:pPr>
      <w:r w:rsidRPr="00D9761E">
        <w:rPr>
          <w:lang w:val="en-IN"/>
        </w:rPr>
        <w:t>Output clipped to [$5, $20]</w:t>
      </w:r>
    </w:p>
    <w:p w14:paraId="22E60EF3" w14:textId="77777777" w:rsidR="00D9761E" w:rsidRPr="00D9761E" w:rsidRDefault="00D9761E" w:rsidP="00D9761E">
      <w:pPr>
        <w:rPr>
          <w:b/>
          <w:bCs/>
          <w:lang w:val="en-IN"/>
        </w:rPr>
      </w:pPr>
      <w:r w:rsidRPr="00D9761E">
        <w:rPr>
          <w:b/>
          <w:bCs/>
          <w:lang w:val="en-IN"/>
        </w:rPr>
        <w:t>Model 3: Competition-Aware Model</w:t>
      </w:r>
    </w:p>
    <w:p w14:paraId="6ED8588A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>This model uses geolocation data to factor in prices of nearby lots:</w:t>
      </w:r>
    </w:p>
    <w:p w14:paraId="7CC9A548" w14:textId="77777777" w:rsidR="00D9761E" w:rsidRPr="00D9761E" w:rsidRDefault="00D9761E" w:rsidP="00D9761E">
      <w:pPr>
        <w:numPr>
          <w:ilvl w:val="0"/>
          <w:numId w:val="18"/>
        </w:numPr>
        <w:rPr>
          <w:lang w:val="en-IN"/>
        </w:rPr>
      </w:pPr>
      <w:r w:rsidRPr="00D9761E">
        <w:rPr>
          <w:lang w:val="en-IN"/>
        </w:rPr>
        <w:lastRenderedPageBreak/>
        <w:t>If nearby lots (&lt;1km) are cheaper and current lot is over 95% full: decrease price or suggest rerouting</w:t>
      </w:r>
    </w:p>
    <w:p w14:paraId="5ED6C4CC" w14:textId="77777777" w:rsidR="00D9761E" w:rsidRPr="00D9761E" w:rsidRDefault="00D9761E" w:rsidP="00D9761E">
      <w:pPr>
        <w:numPr>
          <w:ilvl w:val="0"/>
          <w:numId w:val="18"/>
        </w:numPr>
        <w:rPr>
          <w:lang w:val="en-IN"/>
        </w:rPr>
      </w:pPr>
      <w:r w:rsidRPr="00D9761E">
        <w:rPr>
          <w:lang w:val="en-IN"/>
        </w:rPr>
        <w:t>If nearby lots are more expensive: increase price marginally</w:t>
      </w:r>
    </w:p>
    <w:p w14:paraId="7048B9DF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>Haversine formula is used to compute distances between lots.</w:t>
      </w:r>
    </w:p>
    <w:p w14:paraId="310F9234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pict w14:anchorId="32B1D834">
          <v:rect id="_x0000_i1088" style="width:0;height:1.5pt" o:hralign="center" o:hrstd="t" o:hr="t" fillcolor="#a0a0a0" stroked="f"/>
        </w:pict>
      </w:r>
    </w:p>
    <w:p w14:paraId="3D68A7D6" w14:textId="77777777" w:rsidR="00D9761E" w:rsidRPr="00D9761E" w:rsidRDefault="00D9761E" w:rsidP="00D9761E">
      <w:pPr>
        <w:rPr>
          <w:b/>
          <w:bCs/>
          <w:sz w:val="28"/>
          <w:szCs w:val="28"/>
          <w:lang w:val="en-IN"/>
        </w:rPr>
      </w:pPr>
      <w:r w:rsidRPr="00D9761E">
        <w:rPr>
          <w:b/>
          <w:bCs/>
          <w:sz w:val="28"/>
          <w:szCs w:val="28"/>
          <w:lang w:val="en-IN"/>
        </w:rPr>
        <w:t>4. Real-Time Simulation</w:t>
      </w:r>
    </w:p>
    <w:p w14:paraId="72FB9980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>Pathway is used to simulate streaming data in real-time:</w:t>
      </w:r>
    </w:p>
    <w:p w14:paraId="393CBEC2" w14:textId="77777777" w:rsidR="00D9761E" w:rsidRPr="00D9761E" w:rsidRDefault="00D9761E" w:rsidP="00D9761E">
      <w:pPr>
        <w:numPr>
          <w:ilvl w:val="0"/>
          <w:numId w:val="19"/>
        </w:numPr>
        <w:rPr>
          <w:lang w:val="en-IN"/>
        </w:rPr>
      </w:pPr>
      <w:r w:rsidRPr="00D9761E">
        <w:rPr>
          <w:lang w:val="en-IN"/>
        </w:rPr>
        <w:t>A custom CSV stream is written line-by-line with delays</w:t>
      </w:r>
    </w:p>
    <w:p w14:paraId="6A6EEAAC" w14:textId="77777777" w:rsidR="00D9761E" w:rsidRPr="00D9761E" w:rsidRDefault="00D9761E" w:rsidP="00D9761E">
      <w:pPr>
        <w:numPr>
          <w:ilvl w:val="0"/>
          <w:numId w:val="19"/>
        </w:numPr>
        <w:rPr>
          <w:lang w:val="en-IN"/>
        </w:rPr>
      </w:pPr>
      <w:r w:rsidRPr="00D9761E">
        <w:rPr>
          <w:lang w:val="en-IN"/>
        </w:rPr>
        <w:t>Pathway ingests this stream using schemas</w:t>
      </w:r>
    </w:p>
    <w:p w14:paraId="3C2DAC4A" w14:textId="77777777" w:rsidR="00D9761E" w:rsidRPr="00D9761E" w:rsidRDefault="00D9761E" w:rsidP="00D9761E">
      <w:pPr>
        <w:numPr>
          <w:ilvl w:val="0"/>
          <w:numId w:val="19"/>
        </w:numPr>
        <w:rPr>
          <w:lang w:val="en-IN"/>
        </w:rPr>
      </w:pPr>
      <w:r w:rsidRPr="00D9761E">
        <w:rPr>
          <w:lang w:val="en-IN"/>
        </w:rPr>
        <w:t>Average prices are continuously emitted and written to an output CSV</w:t>
      </w:r>
    </w:p>
    <w:p w14:paraId="3F376AA0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 xml:space="preserve">Real-time monitoring is enabled with </w:t>
      </w:r>
      <w:proofErr w:type="spellStart"/>
      <w:r w:rsidRPr="00D9761E">
        <w:rPr>
          <w:lang w:val="en-IN"/>
        </w:rPr>
        <w:t>pw.run</w:t>
      </w:r>
      <w:proofErr w:type="spellEnd"/>
      <w:r w:rsidRPr="00D9761E">
        <w:rPr>
          <w:lang w:val="en-IN"/>
        </w:rPr>
        <w:t>(</w:t>
      </w:r>
      <w:proofErr w:type="spellStart"/>
      <w:r w:rsidRPr="00D9761E">
        <w:rPr>
          <w:lang w:val="en-IN"/>
        </w:rPr>
        <w:t>monitoring_level</w:t>
      </w:r>
      <w:proofErr w:type="spellEnd"/>
      <w:r w:rsidRPr="00D9761E">
        <w:rPr>
          <w:lang w:val="en-IN"/>
        </w:rPr>
        <w:t>=ALL).</w:t>
      </w:r>
    </w:p>
    <w:p w14:paraId="4C024A80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pict w14:anchorId="6BC00A38">
          <v:rect id="_x0000_i1089" style="width:0;height:1.5pt" o:hralign="center" o:hrstd="t" o:hr="t" fillcolor="#a0a0a0" stroked="f"/>
        </w:pict>
      </w:r>
    </w:p>
    <w:p w14:paraId="0EF0EA31" w14:textId="77777777" w:rsidR="00D9761E" w:rsidRPr="00D9761E" w:rsidRDefault="00D9761E" w:rsidP="00D9761E">
      <w:pPr>
        <w:rPr>
          <w:b/>
          <w:bCs/>
          <w:sz w:val="28"/>
          <w:szCs w:val="28"/>
          <w:lang w:val="en-IN"/>
        </w:rPr>
      </w:pPr>
      <w:r w:rsidRPr="00D9761E">
        <w:rPr>
          <w:b/>
          <w:bCs/>
          <w:sz w:val="28"/>
          <w:szCs w:val="28"/>
          <w:lang w:val="en-IN"/>
        </w:rPr>
        <w:t>5. Visualization</w:t>
      </w:r>
    </w:p>
    <w:p w14:paraId="4B551D89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>Bokeh is used for live, interactive plots:</w:t>
      </w:r>
    </w:p>
    <w:p w14:paraId="1B5AF267" w14:textId="77777777" w:rsidR="00D9761E" w:rsidRPr="00D9761E" w:rsidRDefault="00D9761E" w:rsidP="00D9761E">
      <w:pPr>
        <w:rPr>
          <w:b/>
          <w:bCs/>
          <w:lang w:val="en-IN"/>
        </w:rPr>
      </w:pPr>
      <w:r w:rsidRPr="00D9761E">
        <w:rPr>
          <w:b/>
          <w:bCs/>
          <w:lang w:val="en-IN"/>
        </w:rPr>
        <w:t>a. Price Model Comparison</w:t>
      </w:r>
    </w:p>
    <w:p w14:paraId="0B1226E6" w14:textId="77777777" w:rsidR="00D9761E" w:rsidRPr="00D9761E" w:rsidRDefault="00D9761E" w:rsidP="00D9761E">
      <w:pPr>
        <w:numPr>
          <w:ilvl w:val="0"/>
          <w:numId w:val="20"/>
        </w:numPr>
        <w:rPr>
          <w:lang w:val="en-IN"/>
        </w:rPr>
      </w:pPr>
      <w:r w:rsidRPr="00D9761E">
        <w:rPr>
          <w:lang w:val="en-IN"/>
        </w:rPr>
        <w:t>A line chart showing all 3 models over time for a given lot</w:t>
      </w:r>
    </w:p>
    <w:p w14:paraId="526AF1FD" w14:textId="77777777" w:rsidR="00D9761E" w:rsidRPr="00D9761E" w:rsidRDefault="00D9761E" w:rsidP="00D9761E">
      <w:pPr>
        <w:rPr>
          <w:b/>
          <w:bCs/>
          <w:lang w:val="en-IN"/>
        </w:rPr>
      </w:pPr>
      <w:r w:rsidRPr="00D9761E">
        <w:rPr>
          <w:b/>
          <w:bCs/>
          <w:lang w:val="en-IN"/>
        </w:rPr>
        <w:t>b. Competitor Pricing</w:t>
      </w:r>
    </w:p>
    <w:p w14:paraId="6BD245BB" w14:textId="77777777" w:rsidR="00D9761E" w:rsidRPr="00D9761E" w:rsidRDefault="00D9761E" w:rsidP="00D9761E">
      <w:pPr>
        <w:numPr>
          <w:ilvl w:val="0"/>
          <w:numId w:val="21"/>
        </w:numPr>
        <w:rPr>
          <w:lang w:val="en-IN"/>
        </w:rPr>
      </w:pPr>
      <w:r w:rsidRPr="00D9761E">
        <w:rPr>
          <w:lang w:val="en-IN"/>
        </w:rPr>
        <w:t>A bar chart showing price differences among nearby lots at a timestamp</w:t>
      </w:r>
    </w:p>
    <w:p w14:paraId="7CCA1A6E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pict w14:anchorId="4155038D">
          <v:rect id="_x0000_i1090" style="width:0;height:1.5pt" o:hralign="center" o:hrstd="t" o:hr="t" fillcolor="#a0a0a0" stroked="f"/>
        </w:pict>
      </w:r>
    </w:p>
    <w:p w14:paraId="7064E5C5" w14:textId="77777777" w:rsidR="00D9761E" w:rsidRPr="00D9761E" w:rsidRDefault="00D9761E" w:rsidP="00D9761E">
      <w:pPr>
        <w:rPr>
          <w:b/>
          <w:bCs/>
          <w:sz w:val="28"/>
          <w:szCs w:val="28"/>
          <w:lang w:val="en-IN"/>
        </w:rPr>
      </w:pPr>
      <w:r w:rsidRPr="00D9761E">
        <w:rPr>
          <w:b/>
          <w:bCs/>
          <w:sz w:val="28"/>
          <w:szCs w:val="28"/>
          <w:lang w:val="en-IN"/>
        </w:rPr>
        <w:t>6. Rerouting Feature</w:t>
      </w:r>
    </w:p>
    <w:p w14:paraId="69CFA17D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>If a parking lot exceeds 95% occupancy and nearby lots have space (&lt;80%) within 1km, the system:</w:t>
      </w:r>
    </w:p>
    <w:p w14:paraId="5D731A0A" w14:textId="77777777" w:rsidR="00D9761E" w:rsidRPr="00D9761E" w:rsidRDefault="00D9761E" w:rsidP="00D9761E">
      <w:pPr>
        <w:numPr>
          <w:ilvl w:val="0"/>
          <w:numId w:val="22"/>
        </w:numPr>
        <w:rPr>
          <w:lang w:val="en-IN"/>
        </w:rPr>
      </w:pPr>
      <w:r w:rsidRPr="00D9761E">
        <w:rPr>
          <w:lang w:val="en-IN"/>
        </w:rPr>
        <w:t>Suggests the best lot based on proximity and pricing</w:t>
      </w:r>
    </w:p>
    <w:p w14:paraId="23BAE579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pict w14:anchorId="7575FFC7">
          <v:rect id="_x0000_i1091" style="width:0;height:1.5pt" o:hralign="center" o:hrstd="t" o:hr="t" fillcolor="#a0a0a0" stroked="f"/>
        </w:pict>
      </w:r>
    </w:p>
    <w:p w14:paraId="540225C0" w14:textId="77777777" w:rsidR="00D9761E" w:rsidRPr="00D9761E" w:rsidRDefault="00D9761E" w:rsidP="00D9761E">
      <w:pPr>
        <w:rPr>
          <w:b/>
          <w:bCs/>
          <w:sz w:val="28"/>
          <w:szCs w:val="28"/>
          <w:lang w:val="en-IN"/>
        </w:rPr>
      </w:pPr>
      <w:r w:rsidRPr="00D9761E">
        <w:rPr>
          <w:b/>
          <w:bCs/>
          <w:sz w:val="28"/>
          <w:szCs w:val="28"/>
          <w:lang w:val="en-IN"/>
        </w:rPr>
        <w:t>7. Assumptions</w:t>
      </w:r>
    </w:p>
    <w:p w14:paraId="716F2BEF" w14:textId="77777777" w:rsidR="00D9761E" w:rsidRPr="00D9761E" w:rsidRDefault="00D9761E" w:rsidP="00D9761E">
      <w:pPr>
        <w:numPr>
          <w:ilvl w:val="0"/>
          <w:numId w:val="23"/>
        </w:numPr>
        <w:rPr>
          <w:lang w:val="en-IN"/>
        </w:rPr>
      </w:pPr>
      <w:r w:rsidRPr="00D9761E">
        <w:rPr>
          <w:lang w:val="en-IN"/>
        </w:rPr>
        <w:t>Vehicle type weights: Car = 1.0, Bike = 0.6, Truck = 1.5</w:t>
      </w:r>
    </w:p>
    <w:p w14:paraId="50F57353" w14:textId="77777777" w:rsidR="00D9761E" w:rsidRPr="00D9761E" w:rsidRDefault="00D9761E" w:rsidP="00D9761E">
      <w:pPr>
        <w:numPr>
          <w:ilvl w:val="0"/>
          <w:numId w:val="23"/>
        </w:numPr>
        <w:rPr>
          <w:lang w:val="en-IN"/>
        </w:rPr>
      </w:pPr>
      <w:r w:rsidRPr="00D9761E">
        <w:rPr>
          <w:lang w:val="en-IN"/>
        </w:rPr>
        <w:lastRenderedPageBreak/>
        <w:t>Prices are capped between $5 and $20 for realism</w:t>
      </w:r>
    </w:p>
    <w:p w14:paraId="73560899" w14:textId="77777777" w:rsidR="00D9761E" w:rsidRPr="00D9761E" w:rsidRDefault="00D9761E" w:rsidP="00D9761E">
      <w:pPr>
        <w:numPr>
          <w:ilvl w:val="0"/>
          <w:numId w:val="23"/>
        </w:numPr>
        <w:rPr>
          <w:lang w:val="en-IN"/>
        </w:rPr>
      </w:pPr>
      <w:r w:rsidRPr="00D9761E">
        <w:rPr>
          <w:lang w:val="en-IN"/>
        </w:rPr>
        <w:t>Demand normalization ensures stable pricing</w:t>
      </w:r>
    </w:p>
    <w:p w14:paraId="4694C06E" w14:textId="77777777" w:rsidR="00D9761E" w:rsidRPr="00D9761E" w:rsidRDefault="00D9761E" w:rsidP="00D9761E">
      <w:pPr>
        <w:numPr>
          <w:ilvl w:val="0"/>
          <w:numId w:val="23"/>
        </w:numPr>
        <w:rPr>
          <w:lang w:val="en-IN"/>
        </w:rPr>
      </w:pPr>
      <w:r w:rsidRPr="00D9761E">
        <w:rPr>
          <w:lang w:val="en-IN"/>
        </w:rPr>
        <w:t>Traffic levels mapped to [0.2, 0.5, 0.8]</w:t>
      </w:r>
    </w:p>
    <w:p w14:paraId="53A716B3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pict w14:anchorId="4AE2610A">
          <v:rect id="_x0000_i1092" style="width:0;height:1.5pt" o:hralign="center" o:hrstd="t" o:hr="t" fillcolor="#a0a0a0" stroked="f"/>
        </w:pict>
      </w:r>
    </w:p>
    <w:p w14:paraId="4C1EA998" w14:textId="77777777" w:rsidR="00D9761E" w:rsidRPr="00D9761E" w:rsidRDefault="00D9761E" w:rsidP="00D9761E">
      <w:pPr>
        <w:rPr>
          <w:b/>
          <w:bCs/>
          <w:sz w:val="28"/>
          <w:szCs w:val="28"/>
          <w:lang w:val="en-IN"/>
        </w:rPr>
      </w:pPr>
      <w:r w:rsidRPr="00D9761E">
        <w:rPr>
          <w:b/>
          <w:bCs/>
          <w:sz w:val="28"/>
          <w:szCs w:val="28"/>
          <w:lang w:val="en-IN"/>
        </w:rPr>
        <w:t>8. Tools &amp; Stack</w:t>
      </w:r>
    </w:p>
    <w:p w14:paraId="4F5CFA85" w14:textId="77777777" w:rsidR="00D9761E" w:rsidRPr="00D9761E" w:rsidRDefault="00D9761E" w:rsidP="00D9761E">
      <w:pPr>
        <w:numPr>
          <w:ilvl w:val="0"/>
          <w:numId w:val="24"/>
        </w:numPr>
        <w:rPr>
          <w:lang w:val="en-IN"/>
        </w:rPr>
      </w:pPr>
      <w:r w:rsidRPr="00D9761E">
        <w:rPr>
          <w:lang w:val="en-IN"/>
        </w:rPr>
        <w:t>Python</w:t>
      </w:r>
    </w:p>
    <w:p w14:paraId="3D03930A" w14:textId="77777777" w:rsidR="00D9761E" w:rsidRPr="00D9761E" w:rsidRDefault="00D9761E" w:rsidP="00D9761E">
      <w:pPr>
        <w:numPr>
          <w:ilvl w:val="0"/>
          <w:numId w:val="24"/>
        </w:numPr>
        <w:rPr>
          <w:lang w:val="en-IN"/>
        </w:rPr>
      </w:pPr>
      <w:r w:rsidRPr="00D9761E">
        <w:rPr>
          <w:lang w:val="en-IN"/>
        </w:rPr>
        <w:t>Pandas, NumPy</w:t>
      </w:r>
    </w:p>
    <w:p w14:paraId="4D2CAE7D" w14:textId="77777777" w:rsidR="00D9761E" w:rsidRPr="00D9761E" w:rsidRDefault="00D9761E" w:rsidP="00D9761E">
      <w:pPr>
        <w:numPr>
          <w:ilvl w:val="0"/>
          <w:numId w:val="24"/>
        </w:numPr>
        <w:rPr>
          <w:lang w:val="en-IN"/>
        </w:rPr>
      </w:pPr>
      <w:r w:rsidRPr="00D9761E">
        <w:rPr>
          <w:lang w:val="en-IN"/>
        </w:rPr>
        <w:t>Pathway (for real-time streaming)</w:t>
      </w:r>
    </w:p>
    <w:p w14:paraId="462ED2AB" w14:textId="77777777" w:rsidR="00D9761E" w:rsidRPr="00D9761E" w:rsidRDefault="00D9761E" w:rsidP="00D9761E">
      <w:pPr>
        <w:numPr>
          <w:ilvl w:val="0"/>
          <w:numId w:val="24"/>
        </w:numPr>
        <w:rPr>
          <w:lang w:val="en-IN"/>
        </w:rPr>
      </w:pPr>
      <w:r w:rsidRPr="00D9761E">
        <w:rPr>
          <w:lang w:val="en-IN"/>
        </w:rPr>
        <w:t>Bokeh (for plotting)</w:t>
      </w:r>
    </w:p>
    <w:p w14:paraId="0D54BB1F" w14:textId="77777777" w:rsidR="00D9761E" w:rsidRPr="00D9761E" w:rsidRDefault="00D9761E" w:rsidP="00D9761E">
      <w:pPr>
        <w:numPr>
          <w:ilvl w:val="0"/>
          <w:numId w:val="24"/>
        </w:numPr>
        <w:rPr>
          <w:lang w:val="en-IN"/>
        </w:rPr>
      </w:pPr>
      <w:r w:rsidRPr="00D9761E">
        <w:rPr>
          <w:lang w:val="en-IN"/>
        </w:rPr>
        <w:t xml:space="preserve">Google </w:t>
      </w:r>
      <w:proofErr w:type="spellStart"/>
      <w:r w:rsidRPr="00D9761E">
        <w:rPr>
          <w:lang w:val="en-IN"/>
        </w:rPr>
        <w:t>Colab</w:t>
      </w:r>
      <w:proofErr w:type="spellEnd"/>
    </w:p>
    <w:p w14:paraId="069B554E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pict w14:anchorId="69B19E43">
          <v:rect id="_x0000_i1093" style="width:0;height:1.5pt" o:hralign="center" o:hrstd="t" o:hr="t" fillcolor="#a0a0a0" stroked="f"/>
        </w:pict>
      </w:r>
    </w:p>
    <w:p w14:paraId="102437ED" w14:textId="77777777" w:rsidR="00D9761E" w:rsidRPr="00D9761E" w:rsidRDefault="00D9761E" w:rsidP="00D9761E">
      <w:pPr>
        <w:rPr>
          <w:b/>
          <w:bCs/>
          <w:sz w:val="28"/>
          <w:szCs w:val="28"/>
          <w:lang w:val="en-IN"/>
        </w:rPr>
      </w:pPr>
      <w:r w:rsidRPr="00D9761E">
        <w:rPr>
          <w:b/>
          <w:bCs/>
          <w:sz w:val="28"/>
          <w:szCs w:val="28"/>
          <w:lang w:val="en-IN"/>
        </w:rPr>
        <w:t>9. Conclusion</w:t>
      </w:r>
    </w:p>
    <w:p w14:paraId="5882477A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>This project demonstrates a full-stack real-time intelligent pricing engine that reacts to various dynamic signals in an urban parking environment. The tiered models reflect increasing sophistication, and the use of Pathway brings real-time simulation into practice.</w:t>
      </w:r>
    </w:p>
    <w:p w14:paraId="18FCFEFF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>Future extensions may include:</w:t>
      </w:r>
    </w:p>
    <w:p w14:paraId="3CCF30CA" w14:textId="77777777" w:rsidR="00D9761E" w:rsidRPr="00D9761E" w:rsidRDefault="00D9761E" w:rsidP="00D9761E">
      <w:pPr>
        <w:numPr>
          <w:ilvl w:val="0"/>
          <w:numId w:val="25"/>
        </w:numPr>
        <w:rPr>
          <w:lang w:val="en-IN"/>
        </w:rPr>
      </w:pPr>
      <w:r w:rsidRPr="00D9761E">
        <w:rPr>
          <w:lang w:val="en-IN"/>
        </w:rPr>
        <w:t>Deep learning-based pricing models</w:t>
      </w:r>
    </w:p>
    <w:p w14:paraId="738F790A" w14:textId="77777777" w:rsidR="00D9761E" w:rsidRPr="00D9761E" w:rsidRDefault="00D9761E" w:rsidP="00D9761E">
      <w:pPr>
        <w:numPr>
          <w:ilvl w:val="0"/>
          <w:numId w:val="25"/>
        </w:numPr>
        <w:rPr>
          <w:lang w:val="en-IN"/>
        </w:rPr>
      </w:pPr>
      <w:r w:rsidRPr="00D9761E">
        <w:rPr>
          <w:lang w:val="en-IN"/>
        </w:rPr>
        <w:t>Traffic API integration</w:t>
      </w:r>
    </w:p>
    <w:p w14:paraId="622375A8" w14:textId="77777777" w:rsidR="00D9761E" w:rsidRPr="00D9761E" w:rsidRDefault="00D9761E" w:rsidP="00D9761E">
      <w:pPr>
        <w:numPr>
          <w:ilvl w:val="0"/>
          <w:numId w:val="25"/>
        </w:numPr>
        <w:rPr>
          <w:lang w:val="en-IN"/>
        </w:rPr>
      </w:pPr>
      <w:r w:rsidRPr="00D9761E">
        <w:rPr>
          <w:lang w:val="en-IN"/>
        </w:rPr>
        <w:t>Dynamic rerouting interfaces with maps</w:t>
      </w:r>
    </w:p>
    <w:p w14:paraId="0565A625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pict w14:anchorId="5E11642D">
          <v:rect id="_x0000_i1094" style="width:0;height:1.5pt" o:hralign="center" o:hrstd="t" o:hr="t" fillcolor="#a0a0a0" stroked="f"/>
        </w:pict>
      </w:r>
    </w:p>
    <w:p w14:paraId="27A39370" w14:textId="3F5EFA6B" w:rsidR="00D9761E" w:rsidRPr="00D9761E" w:rsidRDefault="00D9761E" w:rsidP="00D9761E">
      <w:pPr>
        <w:rPr>
          <w:b/>
          <w:bCs/>
          <w:lang w:val="en-IN"/>
        </w:rPr>
      </w:pPr>
      <w:r w:rsidRPr="00D9761E">
        <w:rPr>
          <w:b/>
          <w:bCs/>
          <w:lang w:val="en-IN"/>
        </w:rPr>
        <w:t>10.  Repository</w:t>
      </w:r>
    </w:p>
    <w:p w14:paraId="495BF9CB" w14:textId="77777777" w:rsidR="00D9761E" w:rsidRPr="00D9761E" w:rsidRDefault="00D9761E" w:rsidP="00D9761E">
      <w:pPr>
        <w:rPr>
          <w:lang w:val="en-IN"/>
        </w:rPr>
      </w:pPr>
      <w:r w:rsidRPr="00D9761E">
        <w:rPr>
          <w:lang w:val="en-IN"/>
        </w:rPr>
        <w:t>All working code, visualizations, and this report are present in the linked GitHub repository.</w:t>
      </w:r>
    </w:p>
    <w:p w14:paraId="688AACDF" w14:textId="2CA2712E" w:rsidR="00D9761E" w:rsidRPr="00D9761E" w:rsidRDefault="00D9761E" w:rsidP="00D9761E">
      <w:pPr>
        <w:rPr>
          <w:lang w:val="en-IN"/>
        </w:rPr>
      </w:pPr>
      <w:r w:rsidRPr="00D9761E">
        <w:rPr>
          <w:b/>
          <w:bCs/>
          <w:lang w:val="en-IN"/>
        </w:rPr>
        <w:t>GitHub Link:</w:t>
      </w:r>
      <w:r>
        <w:rPr>
          <w:b/>
          <w:bCs/>
          <w:lang w:val="en-IN"/>
        </w:rPr>
        <w:t xml:space="preserve"> </w:t>
      </w:r>
      <w:r w:rsidRPr="00D9761E">
        <w:t>https://github.com/Prashun-Mishra/dynamic-parking-pricing-pathway</w:t>
      </w:r>
    </w:p>
    <w:p w14:paraId="2B16D5D5" w14:textId="77777777" w:rsidR="00D9761E" w:rsidRPr="00D9761E" w:rsidRDefault="00D9761E" w:rsidP="00D9761E">
      <w:pPr>
        <w:rPr>
          <w:lang w:val="en-IN"/>
        </w:rPr>
      </w:pPr>
      <w:r w:rsidRPr="00D9761E">
        <w:rPr>
          <w:b/>
          <w:bCs/>
          <w:lang w:val="en-IN"/>
        </w:rPr>
        <w:t>Report by:</w:t>
      </w:r>
      <w:r w:rsidRPr="00D9761E">
        <w:rPr>
          <w:lang w:val="en-IN"/>
        </w:rPr>
        <w:t xml:space="preserve"> Prashun Mishra</w:t>
      </w:r>
    </w:p>
    <w:p w14:paraId="261618A8" w14:textId="2C1F33B0" w:rsidR="00D9761E" w:rsidRPr="00D9761E" w:rsidRDefault="00D9761E" w:rsidP="00D9761E">
      <w:pPr>
        <w:rPr>
          <w:lang w:val="en-IN"/>
        </w:rPr>
      </w:pPr>
      <w:r w:rsidRPr="00D9761E">
        <w:rPr>
          <w:b/>
          <w:bCs/>
          <w:lang w:val="en-IN"/>
        </w:rPr>
        <w:t>Email:</w:t>
      </w:r>
      <w:r w:rsidRPr="00D9761E">
        <w:rPr>
          <w:lang w:val="en-IN"/>
        </w:rPr>
        <w:t xml:space="preserve"> </w:t>
      </w:r>
      <w:hyperlink r:id="rId6" w:history="1">
        <w:r w:rsidRPr="00D9761E">
          <w:rPr>
            <w:rStyle w:val="Hyperlink"/>
            <w:lang w:val="en-IN"/>
          </w:rPr>
          <w:t>mishraprashun47@gmail.com</w:t>
        </w:r>
      </w:hyperlink>
    </w:p>
    <w:p w14:paraId="44C322AD" w14:textId="1C2D845A" w:rsidR="006248AB" w:rsidRDefault="006248AB"/>
    <w:sectPr w:rsidR="006248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EC62D6"/>
    <w:multiLevelType w:val="multilevel"/>
    <w:tmpl w:val="F3CE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A59C5"/>
    <w:multiLevelType w:val="multilevel"/>
    <w:tmpl w:val="28E8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B156BA"/>
    <w:multiLevelType w:val="multilevel"/>
    <w:tmpl w:val="B7D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53D97"/>
    <w:multiLevelType w:val="multilevel"/>
    <w:tmpl w:val="2848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075AB"/>
    <w:multiLevelType w:val="multilevel"/>
    <w:tmpl w:val="E436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15324"/>
    <w:multiLevelType w:val="multilevel"/>
    <w:tmpl w:val="A088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C067F"/>
    <w:multiLevelType w:val="multilevel"/>
    <w:tmpl w:val="DFFE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F77B8"/>
    <w:multiLevelType w:val="multilevel"/>
    <w:tmpl w:val="523C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0177E"/>
    <w:multiLevelType w:val="multilevel"/>
    <w:tmpl w:val="BE4A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E1C7F"/>
    <w:multiLevelType w:val="multilevel"/>
    <w:tmpl w:val="ED00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05AE6"/>
    <w:multiLevelType w:val="multilevel"/>
    <w:tmpl w:val="02A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94364"/>
    <w:multiLevelType w:val="multilevel"/>
    <w:tmpl w:val="33C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4B12E8"/>
    <w:multiLevelType w:val="multilevel"/>
    <w:tmpl w:val="0202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42D05"/>
    <w:multiLevelType w:val="multilevel"/>
    <w:tmpl w:val="C22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C019C"/>
    <w:multiLevelType w:val="multilevel"/>
    <w:tmpl w:val="CD74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90CCE"/>
    <w:multiLevelType w:val="multilevel"/>
    <w:tmpl w:val="B794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196531">
    <w:abstractNumId w:val="8"/>
  </w:num>
  <w:num w:numId="2" w16cid:durableId="1298949808">
    <w:abstractNumId w:val="6"/>
  </w:num>
  <w:num w:numId="3" w16cid:durableId="1460883240">
    <w:abstractNumId w:val="5"/>
  </w:num>
  <w:num w:numId="4" w16cid:durableId="703360365">
    <w:abstractNumId w:val="4"/>
  </w:num>
  <w:num w:numId="5" w16cid:durableId="835077128">
    <w:abstractNumId w:val="7"/>
  </w:num>
  <w:num w:numId="6" w16cid:durableId="729570382">
    <w:abstractNumId w:val="3"/>
  </w:num>
  <w:num w:numId="7" w16cid:durableId="1434202869">
    <w:abstractNumId w:val="2"/>
  </w:num>
  <w:num w:numId="8" w16cid:durableId="708074113">
    <w:abstractNumId w:val="1"/>
  </w:num>
  <w:num w:numId="9" w16cid:durableId="579873571">
    <w:abstractNumId w:val="0"/>
  </w:num>
  <w:num w:numId="10" w16cid:durableId="1850563362">
    <w:abstractNumId w:val="10"/>
  </w:num>
  <w:num w:numId="11" w16cid:durableId="1310474060">
    <w:abstractNumId w:val="22"/>
  </w:num>
  <w:num w:numId="12" w16cid:durableId="1961452482">
    <w:abstractNumId w:val="9"/>
  </w:num>
  <w:num w:numId="13" w16cid:durableId="1796483946">
    <w:abstractNumId w:val="18"/>
  </w:num>
  <w:num w:numId="14" w16cid:durableId="1685979908">
    <w:abstractNumId w:val="15"/>
  </w:num>
  <w:num w:numId="15" w16cid:durableId="1209955344">
    <w:abstractNumId w:val="19"/>
  </w:num>
  <w:num w:numId="16" w16cid:durableId="2007630932">
    <w:abstractNumId w:val="20"/>
  </w:num>
  <w:num w:numId="17" w16cid:durableId="214001739">
    <w:abstractNumId w:val="13"/>
  </w:num>
  <w:num w:numId="18" w16cid:durableId="496309246">
    <w:abstractNumId w:val="16"/>
  </w:num>
  <w:num w:numId="19" w16cid:durableId="225653593">
    <w:abstractNumId w:val="14"/>
  </w:num>
  <w:num w:numId="20" w16cid:durableId="1453018267">
    <w:abstractNumId w:val="12"/>
  </w:num>
  <w:num w:numId="21" w16cid:durableId="989601685">
    <w:abstractNumId w:val="11"/>
  </w:num>
  <w:num w:numId="22" w16cid:durableId="528177887">
    <w:abstractNumId w:val="17"/>
  </w:num>
  <w:num w:numId="23" w16cid:durableId="1327200240">
    <w:abstractNumId w:val="21"/>
  </w:num>
  <w:num w:numId="24" w16cid:durableId="905384983">
    <w:abstractNumId w:val="24"/>
  </w:num>
  <w:num w:numId="25" w16cid:durableId="12761323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8AB"/>
    <w:rsid w:val="009E094A"/>
    <w:rsid w:val="00AA1D8D"/>
    <w:rsid w:val="00B47730"/>
    <w:rsid w:val="00CB0664"/>
    <w:rsid w:val="00D976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AE8BC"/>
  <w14:defaultImageDpi w14:val="300"/>
  <w15:docId w15:val="{E3CC1372-79CF-4046-9206-26020E04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976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shraprashun4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Prashun Mishra</cp:lastModifiedBy>
  <cp:revision>2</cp:revision>
  <dcterms:created xsi:type="dcterms:W3CDTF">2025-07-06T19:07:00Z</dcterms:created>
  <dcterms:modified xsi:type="dcterms:W3CDTF">2025-07-06T19:07:00Z</dcterms:modified>
  <cp:category/>
</cp:coreProperties>
</file>